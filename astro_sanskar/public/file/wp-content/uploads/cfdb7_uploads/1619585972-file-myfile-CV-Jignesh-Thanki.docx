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44"/>
          <w:szCs w:val="44"/>
        </w:rPr>
      </w:pPr>
      <w:r>
        <w:rPr>
          <w:rFonts w:hint="default" w:asciiTheme="minorAscii" w:hAnsiTheme="minorAscii"/>
          <w:b/>
          <w:bCs/>
          <w:sz w:val="44"/>
          <w:szCs w:val="44"/>
        </w:rPr>
        <w:t>Jignesh Maheshbhai Thanki</w:t>
      </w:r>
    </w:p>
    <w:p>
      <w:pPr>
        <w:pStyle w:val="42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Address:</w:t>
      </w:r>
    </w:p>
    <w:p>
      <w:pPr>
        <w:pStyle w:val="4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C/5, Palak Park Society,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Nr. Umiya Hall</w:t>
      </w:r>
    </w:p>
    <w:p>
      <w:pPr>
        <w:pStyle w:val="4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KK Nagar Road, Ghatlodia</w:t>
      </w:r>
    </w:p>
    <w:p>
      <w:pPr>
        <w:pStyle w:val="4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Ahmedabad.</w:t>
      </w:r>
    </w:p>
    <w:p>
      <w:pPr>
        <w:pStyle w:val="42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Gujarat</w:t>
      </w:r>
    </w:p>
    <w:p>
      <w:pPr>
        <w:pStyle w:val="42"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</w:rPr>
        <w:t>Phone: +91 9601851479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| +91 9601851725</w:t>
      </w:r>
    </w:p>
    <w:p>
      <w:pPr>
        <w:pStyle w:val="42"/>
        <w:rPr>
          <w:rStyle w:val="8"/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Email: </w:t>
      </w: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"mailto:jigsthanki1987@gmail.com" \h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8"/>
          <w:rFonts w:hint="default" w:asciiTheme="minorAscii" w:hAnsiTheme="minorAscii"/>
          <w:sz w:val="28"/>
          <w:szCs w:val="28"/>
        </w:rPr>
        <w:t>jigsthanki1987@gmail.com</w:t>
      </w:r>
      <w:r>
        <w:rPr>
          <w:rStyle w:val="8"/>
          <w:rFonts w:hint="default" w:asciiTheme="minorAscii" w:hAnsiTheme="minorAscii"/>
          <w:sz w:val="28"/>
          <w:szCs w:val="28"/>
        </w:rPr>
        <w:fldChar w:fldCharType="end"/>
      </w:r>
    </w:p>
    <w:p>
      <w:pPr>
        <w:pStyle w:val="42"/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pStyle w:val="42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Date of Birth: 25</w:t>
      </w:r>
      <w:r>
        <w:rPr>
          <w:rFonts w:hint="default" w:asciiTheme="minorAscii" w:hAnsiTheme="minorAscii"/>
          <w:sz w:val="24"/>
          <w:szCs w:val="24"/>
          <w:vertAlign w:val="superscript"/>
          <w:lang w:val="en-IN"/>
        </w:rPr>
        <w:t>th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March 1987</w:t>
      </w:r>
      <w:bookmarkStart w:id="0" w:name="_GoBack"/>
      <w:bookmarkEnd w:id="0"/>
    </w:p>
    <w:p>
      <w:pPr>
        <w:pStyle w:val="42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Marital Status - Married</w:t>
      </w:r>
    </w:p>
    <w:p>
      <w:pPr>
        <w:pStyle w:val="42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Blood group: “O” - Negative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</w:p>
    <w:p>
      <w:pPr>
        <w:pStyle w:val="42"/>
        <w:rPr>
          <w:rStyle w:val="8"/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Twitter: </w:t>
      </w:r>
      <w:r>
        <w:rPr>
          <w:rFonts w:hint="default" w:asciiTheme="minorAscii" w:hAnsiTheme="minorAscii"/>
          <w:sz w:val="24"/>
          <w:szCs w:val="24"/>
        </w:rPr>
        <w:fldChar w:fldCharType="begin"/>
      </w:r>
      <w:r>
        <w:rPr>
          <w:rFonts w:hint="default" w:asciiTheme="minorAscii" w:hAnsiTheme="minorAscii"/>
          <w:sz w:val="24"/>
          <w:szCs w:val="24"/>
        </w:rPr>
        <w:instrText xml:space="preserve"> HYPERLINK "http://www.twitter.com/jigsthanki1987" \h </w:instrText>
      </w:r>
      <w:r>
        <w:rPr>
          <w:rFonts w:hint="default" w:asciiTheme="minorAscii" w:hAnsiTheme="minorAscii"/>
          <w:sz w:val="24"/>
          <w:szCs w:val="24"/>
        </w:rPr>
        <w:fldChar w:fldCharType="separate"/>
      </w:r>
      <w:r>
        <w:rPr>
          <w:rStyle w:val="8"/>
          <w:rFonts w:hint="default" w:asciiTheme="minorAscii" w:hAnsiTheme="minorAscii"/>
          <w:sz w:val="24"/>
          <w:szCs w:val="24"/>
        </w:rPr>
        <w:t>https://www.twitter.com/jigsthanki1987</w:t>
      </w:r>
      <w:r>
        <w:rPr>
          <w:rStyle w:val="8"/>
          <w:rFonts w:hint="default" w:asciiTheme="minorAscii" w:hAnsiTheme="minorAscii"/>
          <w:sz w:val="24"/>
          <w:szCs w:val="24"/>
        </w:rPr>
        <w:fldChar w:fldCharType="end"/>
      </w:r>
    </w:p>
    <w:p>
      <w:pPr>
        <w:pStyle w:val="42"/>
        <w:rPr>
          <w:rStyle w:val="8"/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Linkedin: </w:t>
      </w:r>
      <w:r>
        <w:rPr>
          <w:rFonts w:hint="default" w:asciiTheme="minorAscii" w:hAnsiTheme="minorAscii"/>
          <w:sz w:val="24"/>
          <w:szCs w:val="24"/>
        </w:rPr>
        <w:fldChar w:fldCharType="begin"/>
      </w:r>
      <w:r>
        <w:rPr>
          <w:rFonts w:hint="default" w:asciiTheme="minorAscii" w:hAnsiTheme="minorAscii"/>
          <w:sz w:val="24"/>
          <w:szCs w:val="24"/>
        </w:rPr>
        <w:instrText xml:space="preserve"> HYPERLINK "https://www.linkedin.com/in/jigneshthanki1987/" \h </w:instrText>
      </w:r>
      <w:r>
        <w:rPr>
          <w:rFonts w:hint="default" w:asciiTheme="minorAscii" w:hAnsiTheme="minorAscii"/>
          <w:sz w:val="24"/>
          <w:szCs w:val="24"/>
        </w:rPr>
        <w:fldChar w:fldCharType="separate"/>
      </w:r>
      <w:r>
        <w:rPr>
          <w:rStyle w:val="8"/>
          <w:rFonts w:hint="default" w:asciiTheme="minorAscii" w:hAnsiTheme="minorAscii"/>
          <w:sz w:val="24"/>
          <w:szCs w:val="24"/>
        </w:rPr>
        <w:t>https://www.linkedin.com/in/jigneshthanki1987/</w:t>
      </w:r>
      <w:r>
        <w:rPr>
          <w:rStyle w:val="8"/>
          <w:rFonts w:hint="default" w:asciiTheme="minorAscii" w:hAnsiTheme="minorAscii"/>
          <w:sz w:val="24"/>
          <w:szCs w:val="24"/>
        </w:rPr>
        <w:fldChar w:fldCharType="end"/>
      </w:r>
    </w:p>
    <w:p>
      <w:pPr>
        <w:pStyle w:val="42"/>
        <w:pBdr>
          <w:top w:val="none" w:color="auto" w:sz="0" w:space="0"/>
          <w:left w:val="none" w:color="auto" w:sz="0" w:space="0"/>
          <w:bottom w:val="single" w:color="00000A" w:sz="12" w:space="1"/>
          <w:right w:val="none" w:color="auto" w:sz="0" w:space="0"/>
        </w:pBd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Wordpress</w:t>
      </w:r>
      <w:r>
        <w:rPr>
          <w:rFonts w:hint="default" w:asciiTheme="minorAscii" w:hAnsiTheme="minorAscii"/>
          <w:sz w:val="24"/>
          <w:szCs w:val="24"/>
        </w:rPr>
        <w:t>: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</w:t>
      </w:r>
      <w:r>
        <w:rPr>
          <w:rFonts w:hint="default" w:asciiTheme="minorAscii" w:hAnsiTheme="minorAscii"/>
          <w:sz w:val="24"/>
          <w:szCs w:val="24"/>
          <w:lang w:val="en-IN"/>
        </w:rPr>
        <w:fldChar w:fldCharType="begin"/>
      </w:r>
      <w:r>
        <w:rPr>
          <w:rFonts w:hint="default" w:asciiTheme="minorAscii" w:hAnsiTheme="minorAscii"/>
          <w:sz w:val="24"/>
          <w:szCs w:val="24"/>
          <w:lang w:val="en-IN"/>
        </w:rPr>
        <w:instrText xml:space="preserve"> HYPERLINK "https://jigsthanki1987.wordpress.com/" </w:instrText>
      </w:r>
      <w:r>
        <w:rPr>
          <w:rFonts w:hint="default" w:asciiTheme="minorAscii" w:hAnsiTheme="minorAscii"/>
          <w:sz w:val="24"/>
          <w:szCs w:val="24"/>
          <w:lang w:val="en-IN"/>
        </w:rPr>
        <w:fldChar w:fldCharType="separate"/>
      </w:r>
      <w:r>
        <w:rPr>
          <w:rStyle w:val="5"/>
          <w:rFonts w:hint="default" w:asciiTheme="minorAscii" w:hAnsiTheme="minorAscii"/>
          <w:sz w:val="24"/>
          <w:szCs w:val="24"/>
          <w:lang w:val="en-IN"/>
        </w:rPr>
        <w:t>https://jigsthanki1987.wordpress.com/</w:t>
      </w:r>
      <w:r>
        <w:rPr>
          <w:rFonts w:hint="default" w:asciiTheme="minorAscii" w:hAnsiTheme="minorAscii"/>
          <w:sz w:val="24"/>
          <w:szCs w:val="24"/>
          <w:lang w:val="en-IN"/>
        </w:rPr>
        <w:fldChar w:fldCharType="end"/>
      </w:r>
    </w:p>
    <w:p>
      <w:pPr>
        <w:pStyle w:val="42"/>
        <w:pBdr>
          <w:top w:val="none" w:color="auto" w:sz="0" w:space="0"/>
          <w:left w:val="none" w:color="auto" w:sz="0" w:space="0"/>
          <w:bottom w:val="single" w:color="00000A" w:sz="12" w:space="1"/>
          <w:right w:val="none" w:color="auto" w:sz="0" w:space="0"/>
        </w:pBdr>
        <w:rPr>
          <w:rFonts w:hint="default" w:asciiTheme="minorAscii" w:hAnsiTheme="minorAscii"/>
        </w:rPr>
      </w:pPr>
    </w:p>
    <w:p>
      <w:pPr>
        <w:pStyle w:val="42"/>
        <w:rPr>
          <w:rFonts w:hint="default" w:asciiTheme="minorAscii" w:hAnsiTheme="minorAscii"/>
        </w:rPr>
      </w:pPr>
    </w:p>
    <w:p>
      <w:pPr>
        <w:pStyle w:val="42"/>
        <w:bidi w:val="0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Summary: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Results-driven SEO Executive with 7+ years experience. Improved organic search rankings for high-competition keywords for In-house projects and clients projects. Boost the organic traffic with SEO technical knowledge.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Personal Traits: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Hard-working, Reliable (exceptional attendance and punctuality), technologically savvy and quick to learn new skills.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Skills:</w:t>
      </w:r>
    </w:p>
    <w:p>
      <w:pPr>
        <w:pStyle w:val="42"/>
        <w:pBdr>
          <w:top w:val="none" w:color="auto" w:sz="0" w:space="0"/>
          <w:left w:val="none" w:color="auto" w:sz="0" w:space="0"/>
          <w:bottom w:val="single" w:color="00000A" w:sz="12" w:space="1"/>
          <w:right w:val="none" w:color="auto" w:sz="0" w:space="0"/>
        </w:pBd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Platforms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and</w:t>
      </w:r>
      <w:r>
        <w:rPr>
          <w:rFonts w:hint="default" w:asciiTheme="minorAscii" w:hAnsiTheme="minorAscii"/>
          <w:sz w:val="24"/>
          <w:szCs w:val="24"/>
        </w:rPr>
        <w:t xml:space="preserve"> tools : Hootsuite, Canva, Bit.ly</w:t>
      </w:r>
    </w:p>
    <w:p>
      <w:pPr>
        <w:pStyle w:val="42"/>
        <w:pBdr>
          <w:top w:val="none" w:color="auto" w:sz="0" w:space="0"/>
          <w:left w:val="none" w:color="auto" w:sz="0" w:space="0"/>
          <w:bottom w:val="single" w:color="00000A" w:sz="12" w:space="1"/>
          <w:right w:val="none" w:color="auto" w:sz="0" w:space="0"/>
        </w:pBdr>
        <w:rPr>
          <w:rFonts w:hint="default" w:asciiTheme="minorAscii" w:hAnsiTheme="minorAscii"/>
          <w:sz w:val="24"/>
          <w:szCs w:val="24"/>
        </w:rPr>
      </w:pPr>
    </w:p>
    <w:p>
      <w:pPr>
        <w:pStyle w:val="42"/>
        <w:pBdr>
          <w:top w:val="none" w:color="auto" w:sz="0" w:space="0"/>
          <w:left w:val="none" w:color="auto" w:sz="0" w:space="0"/>
          <w:bottom w:val="single" w:color="00000A" w:sz="12" w:space="1"/>
          <w:right w:val="none" w:color="auto" w:sz="0" w:space="0"/>
        </w:pBd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  <w:lang w:val="en-IN"/>
        </w:rPr>
        <w:t xml:space="preserve">SEO </w:t>
      </w:r>
      <w:r>
        <w:rPr>
          <w:rFonts w:hint="default" w:asciiTheme="minorAscii" w:hAnsiTheme="minorAscii"/>
          <w:b/>
          <w:bCs/>
          <w:sz w:val="24"/>
          <w:szCs w:val="24"/>
        </w:rPr>
        <w:t>Skills</w:t>
      </w:r>
      <w:r>
        <w:rPr>
          <w:rFonts w:hint="default" w:asciiTheme="minorAscii" w:hAnsiTheme="minorAscii"/>
          <w:sz w:val="24"/>
          <w:szCs w:val="24"/>
        </w:rPr>
        <w:t>: O</w:t>
      </w:r>
      <w:r>
        <w:rPr>
          <w:rFonts w:hint="default" w:asciiTheme="minorAscii" w:hAnsiTheme="minorAscii"/>
          <w:sz w:val="24"/>
          <w:szCs w:val="24"/>
          <w:lang w:val="en-IN"/>
        </w:rPr>
        <w:t>n</w:t>
      </w:r>
      <w:r>
        <w:rPr>
          <w:rFonts w:hint="default" w:asciiTheme="minorAscii" w:hAnsiTheme="minorAscii"/>
          <w:sz w:val="24"/>
          <w:szCs w:val="24"/>
        </w:rPr>
        <w:t xml:space="preserve">-Page/ Off-Page SEO, Link building, Keyword Research, Google Analytics, 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Internet marketing, </w:t>
      </w:r>
      <w:r>
        <w:rPr>
          <w:rFonts w:hint="default" w:asciiTheme="minorAscii" w:hAnsiTheme="minorAscii"/>
          <w:sz w:val="24"/>
          <w:szCs w:val="24"/>
        </w:rPr>
        <w:t>Google Search Console, HTML, Photoshop</w:t>
      </w:r>
    </w:p>
    <w:p>
      <w:pPr>
        <w:pStyle w:val="42"/>
        <w:pBdr>
          <w:top w:val="none" w:color="auto" w:sz="0" w:space="0"/>
          <w:left w:val="none" w:color="auto" w:sz="0" w:space="0"/>
          <w:bottom w:val="single" w:color="00000A" w:sz="12" w:space="1"/>
          <w:right w:val="none" w:color="auto" w:sz="0" w:space="0"/>
        </w:pBdr>
        <w:rPr>
          <w:rFonts w:hint="default" w:asciiTheme="minorAscii" w:hAnsiTheme="minorAscii"/>
          <w:sz w:val="24"/>
          <w:szCs w:val="24"/>
        </w:rPr>
      </w:pPr>
    </w:p>
    <w:p>
      <w:pPr>
        <w:pStyle w:val="42"/>
        <w:pBdr>
          <w:top w:val="none" w:color="auto" w:sz="0" w:space="0"/>
          <w:left w:val="none" w:color="auto" w:sz="0" w:space="0"/>
          <w:bottom w:val="single" w:color="00000A" w:sz="12" w:space="1"/>
          <w:right w:val="none" w:color="auto" w:sz="0" w:space="0"/>
        </w:pBd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>Member of Social Media team: #DevFestAhm (GDG Ahmedabad - Google Developers Group)</w:t>
      </w:r>
    </w:p>
    <w:p>
      <w:pPr>
        <w:pStyle w:val="42"/>
        <w:pBdr>
          <w:top w:val="none" w:color="auto" w:sz="0" w:space="0"/>
          <w:left w:val="none" w:color="auto" w:sz="0" w:space="0"/>
          <w:bottom w:val="single" w:color="00000A" w:sz="12" w:space="1"/>
          <w:right w:val="none" w:color="auto" w:sz="0" w:space="0"/>
        </w:pBdr>
        <w:rPr>
          <w:rFonts w:hint="default" w:asciiTheme="minorAscii" w:hAnsiTheme="minorAscii"/>
          <w:b/>
          <w:bCs/>
          <w:sz w:val="24"/>
          <w:szCs w:val="24"/>
          <w:lang w:val="en-IN"/>
        </w:rPr>
      </w:pPr>
    </w:p>
    <w:p>
      <w:pPr>
        <w:pStyle w:val="42"/>
        <w:rPr>
          <w:rFonts w:hint="default" w:asciiTheme="minorAscii" w:hAnsiTheme="minorAscii"/>
        </w:rPr>
      </w:pP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Education:</w:t>
      </w:r>
      <w:r>
        <w:rPr>
          <w:rFonts w:hint="default" w:asciiTheme="minorAscii" w:hAnsiTheme="minorAscii"/>
          <w:sz w:val="24"/>
          <w:szCs w:val="24"/>
        </w:rPr>
        <w:t xml:space="preserve"> 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Bachelor of Commerce:</w:t>
      </w:r>
      <w:r>
        <w:rPr>
          <w:rFonts w:hint="default" w:asciiTheme="minorAscii" w:hAnsiTheme="minorAscii"/>
          <w:b/>
          <w:bCs/>
          <w:sz w:val="24"/>
          <w:szCs w:val="24"/>
          <w:lang w:val="en-IN"/>
        </w:rPr>
        <w:t xml:space="preserve"> [YEAR - March 2010]</w:t>
      </w:r>
    </w:p>
    <w:p>
      <w:pPr>
        <w:pStyle w:val="42"/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>Grade: 2</w:t>
      </w:r>
      <w:r>
        <w:rPr>
          <w:rFonts w:hint="default" w:asciiTheme="minorAscii" w:hAnsiTheme="minorAscii"/>
          <w:b w:val="0"/>
          <w:bCs w:val="0"/>
          <w:sz w:val="24"/>
          <w:szCs w:val="24"/>
          <w:vertAlign w:val="superscript"/>
          <w:lang w:val="en-IN"/>
        </w:rPr>
        <w:t>nd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 xml:space="preserve"> Class</w:t>
      </w:r>
    </w:p>
    <w:p>
      <w:pPr>
        <w:pStyle w:val="42"/>
        <w:rPr>
          <w:rFonts w:hint="default" w:asciiTheme="minorAscii" w:hAnsiTheme="minorAscii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(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 xml:space="preserve">From - 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Saurashtra University)</w:t>
      </w:r>
    </w:p>
    <w:p>
      <w:pPr>
        <w:pStyle w:val="42"/>
        <w:rPr>
          <w:rFonts w:hint="default" w:asciiTheme="minorAscii" w:hAnsiTheme="minorAscii"/>
        </w:rPr>
      </w:pPr>
    </w:p>
    <w:p>
      <w:pPr>
        <w:pStyle w:val="42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  <w:lang w:val="en-IN"/>
        </w:rPr>
        <w:t xml:space="preserve">Work </w:t>
      </w:r>
      <w:r>
        <w:rPr>
          <w:rFonts w:hint="default" w:asciiTheme="minorAscii" w:hAnsiTheme="minorAscii"/>
          <w:b/>
          <w:bCs/>
          <w:sz w:val="32"/>
          <w:szCs w:val="32"/>
        </w:rPr>
        <w:t>Experience: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</w:p>
    <w:p>
      <w:pPr>
        <w:pStyle w:val="42"/>
        <w:numPr>
          <w:ilvl w:val="0"/>
          <w:numId w:val="1"/>
        </w:num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Sr. SEO/ Social Media Executive @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 xml:space="preserve">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IN"/>
        </w:rPr>
        <w:t>iQlance Solutions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 xml:space="preserve">, Ahmedabad. </w:t>
      </w:r>
      <w:r>
        <w:rPr>
          <w:rFonts w:hint="default" w:asciiTheme="minorAscii" w:hAnsiTheme="minorAscii"/>
          <w:sz w:val="32"/>
          <w:szCs w:val="32"/>
        </w:rPr>
        <w:t>(</w:t>
      </w:r>
      <w:r>
        <w:rPr>
          <w:rFonts w:hint="default" w:asciiTheme="minorAscii" w:hAnsiTheme="minorAscii"/>
          <w:sz w:val="32"/>
          <w:szCs w:val="32"/>
          <w:lang w:val="en-IN"/>
        </w:rPr>
        <w:fldChar w:fldCharType="begin"/>
      </w:r>
      <w:r>
        <w:rPr>
          <w:rFonts w:hint="default" w:asciiTheme="minorAscii" w:hAnsiTheme="minorAscii"/>
          <w:sz w:val="32"/>
          <w:szCs w:val="32"/>
          <w:lang w:val="en-IN"/>
        </w:rPr>
        <w:instrText xml:space="preserve"> HYPERLINK "https://www.iqlance.com" </w:instrText>
      </w:r>
      <w:r>
        <w:rPr>
          <w:rFonts w:hint="default" w:asciiTheme="minorAscii" w:hAnsiTheme="minorAscii"/>
          <w:sz w:val="32"/>
          <w:szCs w:val="32"/>
          <w:lang w:val="en-IN"/>
        </w:rPr>
        <w:fldChar w:fldCharType="separate"/>
      </w:r>
      <w:r>
        <w:rPr>
          <w:rStyle w:val="5"/>
          <w:rFonts w:hint="default" w:asciiTheme="minorAscii" w:hAnsiTheme="minorAscii"/>
          <w:sz w:val="32"/>
          <w:szCs w:val="32"/>
          <w:lang w:val="en-IN"/>
        </w:rPr>
        <w:t>www.iqlance.com</w:t>
      </w:r>
      <w:r>
        <w:rPr>
          <w:rFonts w:hint="default" w:asciiTheme="minorAscii" w:hAnsiTheme="minorAscii"/>
          <w:sz w:val="32"/>
          <w:szCs w:val="32"/>
          <w:lang w:val="en-IN"/>
        </w:rPr>
        <w:fldChar w:fldCharType="end"/>
      </w:r>
      <w:r>
        <w:rPr>
          <w:rFonts w:hint="default" w:asciiTheme="minorAscii" w:hAnsiTheme="minorAscii"/>
          <w:sz w:val="32"/>
          <w:szCs w:val="32"/>
          <w:lang w:val="en-IN"/>
        </w:rPr>
        <w:t>)</w:t>
      </w:r>
    </w:p>
    <w:p>
      <w:pPr>
        <w:pStyle w:val="42"/>
        <w:ind w:left="720" w:right="0" w:firstLine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(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November </w:t>
      </w:r>
      <w:r>
        <w:rPr>
          <w:rFonts w:hint="default" w:asciiTheme="minorAscii" w:hAnsiTheme="minorAscii"/>
          <w:sz w:val="32"/>
          <w:szCs w:val="32"/>
        </w:rPr>
        <w:t>201</w:t>
      </w:r>
      <w:r>
        <w:rPr>
          <w:rFonts w:hint="default" w:asciiTheme="minorAscii" w:hAnsiTheme="minorAscii"/>
          <w:sz w:val="32"/>
          <w:szCs w:val="32"/>
          <w:lang w:val="en-IN"/>
        </w:rPr>
        <w:t>9</w:t>
      </w:r>
      <w:r>
        <w:rPr>
          <w:rFonts w:hint="default" w:asciiTheme="minorAscii" w:hAnsiTheme="minorAscii"/>
          <w:sz w:val="32"/>
          <w:szCs w:val="32"/>
        </w:rPr>
        <w:t xml:space="preserve">- </w:t>
      </w:r>
      <w:r>
        <w:rPr>
          <w:rFonts w:hint="default" w:asciiTheme="minorAscii" w:hAnsiTheme="minorAscii"/>
          <w:sz w:val="32"/>
          <w:szCs w:val="32"/>
          <w:lang w:val="en-IN"/>
        </w:rPr>
        <w:t>PRESENT</w:t>
      </w:r>
      <w:r>
        <w:rPr>
          <w:rFonts w:hint="default" w:asciiTheme="minorAscii" w:hAnsiTheme="minorAscii"/>
          <w:sz w:val="32"/>
          <w:szCs w:val="32"/>
        </w:rPr>
        <w:t>)</w:t>
      </w:r>
    </w:p>
    <w:p>
      <w:pPr>
        <w:pStyle w:val="42"/>
        <w:ind w:left="720" w:right="0" w:firstLine="0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- Working on In-House project (Company’s website - SEO &amp; Social Media)</w:t>
      </w:r>
    </w:p>
    <w:p>
      <w:pPr>
        <w:pStyle w:val="42"/>
        <w:numPr>
          <w:ilvl w:val="0"/>
          <w:numId w:val="0"/>
        </w:numPr>
        <w:ind w:left="360" w:leftChars="0"/>
        <w:rPr>
          <w:rFonts w:hint="default" w:asciiTheme="minorAscii" w:hAnsiTheme="minorAscii"/>
          <w:sz w:val="32"/>
          <w:szCs w:val="32"/>
        </w:rPr>
      </w:pPr>
    </w:p>
    <w:p>
      <w:pPr>
        <w:pStyle w:val="42"/>
        <w:numPr>
          <w:ilvl w:val="0"/>
          <w:numId w:val="1"/>
        </w:num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 xml:space="preserve">Sr. SEO/ Social Media Executive 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 xml:space="preserve">@ Let's Nurture, Ahmedabad. </w:t>
      </w:r>
      <w:r>
        <w:rPr>
          <w:rFonts w:hint="default" w:asciiTheme="minorAscii" w:hAnsiTheme="minorAscii"/>
          <w:sz w:val="32"/>
          <w:szCs w:val="32"/>
        </w:rPr>
        <w:t>(</w:t>
      </w:r>
      <w:r>
        <w:rPr>
          <w:rFonts w:hint="default" w:asciiTheme="minorAscii" w:hAnsiTheme="minorAscii"/>
          <w:sz w:val="32"/>
          <w:szCs w:val="32"/>
        </w:rPr>
        <w:fldChar w:fldCharType="begin"/>
      </w:r>
      <w:r>
        <w:rPr>
          <w:rFonts w:hint="default" w:asciiTheme="minorAscii" w:hAnsiTheme="minorAscii"/>
          <w:sz w:val="32"/>
          <w:szCs w:val="32"/>
        </w:rPr>
        <w:instrText xml:space="preserve"> HYPERLINK "http://www.letsnurture.com/" \h </w:instrText>
      </w:r>
      <w:r>
        <w:rPr>
          <w:rFonts w:hint="default" w:asciiTheme="minorAscii" w:hAnsiTheme="minorAscii"/>
          <w:sz w:val="32"/>
          <w:szCs w:val="32"/>
        </w:rPr>
        <w:fldChar w:fldCharType="separate"/>
      </w:r>
      <w:r>
        <w:rPr>
          <w:rStyle w:val="8"/>
          <w:rFonts w:hint="default" w:asciiTheme="minorAscii" w:hAnsiTheme="minorAscii"/>
          <w:sz w:val="32"/>
          <w:szCs w:val="32"/>
        </w:rPr>
        <w:t>www.letsnurture.com</w:t>
      </w:r>
      <w:r>
        <w:rPr>
          <w:rStyle w:val="8"/>
          <w:rFonts w:hint="default" w:asciiTheme="minorAscii" w:hAnsiTheme="minorAscii"/>
          <w:sz w:val="32"/>
          <w:szCs w:val="32"/>
        </w:rPr>
        <w:fldChar w:fldCharType="end"/>
      </w:r>
      <w:r>
        <w:rPr>
          <w:rFonts w:hint="default" w:asciiTheme="minorAscii" w:hAnsiTheme="minorAscii"/>
          <w:sz w:val="32"/>
          <w:szCs w:val="32"/>
        </w:rPr>
        <w:t>)</w:t>
      </w:r>
    </w:p>
    <w:p>
      <w:pPr>
        <w:pStyle w:val="42"/>
        <w:ind w:left="720" w:right="0" w:firstLine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(</w:t>
      </w:r>
      <w:r>
        <w:rPr>
          <w:rFonts w:hint="default" w:asciiTheme="minorAscii" w:hAnsiTheme="minorAscii"/>
          <w:sz w:val="32"/>
          <w:szCs w:val="32"/>
          <w:lang w:val="en-IN"/>
        </w:rPr>
        <w:t xml:space="preserve">September </w:t>
      </w:r>
      <w:r>
        <w:rPr>
          <w:rFonts w:hint="default" w:asciiTheme="minorAscii" w:hAnsiTheme="minorAscii"/>
          <w:sz w:val="32"/>
          <w:szCs w:val="32"/>
        </w:rPr>
        <w:t xml:space="preserve">2011- </w:t>
      </w:r>
      <w:r>
        <w:rPr>
          <w:rFonts w:hint="default" w:asciiTheme="minorAscii" w:hAnsiTheme="minorAscii"/>
          <w:sz w:val="32"/>
          <w:szCs w:val="32"/>
          <w:lang w:val="en-IN"/>
        </w:rPr>
        <w:t>November 2019</w:t>
      </w:r>
      <w:r>
        <w:rPr>
          <w:rFonts w:hint="default" w:asciiTheme="minorAscii" w:hAnsiTheme="minorAscii"/>
          <w:sz w:val="32"/>
          <w:szCs w:val="32"/>
        </w:rPr>
        <w:t>)</w:t>
      </w:r>
    </w:p>
    <w:p>
      <w:pPr>
        <w:pStyle w:val="42"/>
        <w:ind w:left="720" w:right="0" w:firstLine="0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- Handling In-House Projects (company website, apps)</w:t>
      </w:r>
    </w:p>
    <w:p>
      <w:pPr>
        <w:pStyle w:val="42"/>
        <w:ind w:left="720" w:right="0" w:firstLine="0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- Let’s Nurture Brand Promotion/ In-House Projects - BloodMonk, KarConnect, etc.</w:t>
      </w:r>
    </w:p>
    <w:p>
      <w:pPr>
        <w:pStyle w:val="42"/>
        <w:ind w:left="720" w:right="0" w:firstLine="0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- 50+ clients SEO projects and Reporting on Monthly basis on time.</w:t>
      </w:r>
    </w:p>
    <w:p>
      <w:pPr>
        <w:pStyle w:val="42"/>
        <w:ind w:left="720" w:right="0" w:firstLine="0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- SEO Training to Freshers</w:t>
      </w:r>
    </w:p>
    <w:p>
      <w:pPr>
        <w:pStyle w:val="42"/>
        <w:ind w:left="840" w:hanging="840" w:hangingChars="350"/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Projects: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 xml:space="preserve">       </w:t>
      </w:r>
    </w:p>
    <w:p>
      <w:pPr>
        <w:pStyle w:val="42"/>
        <w:numPr>
          <w:ilvl w:val="0"/>
          <w:numId w:val="2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IN"/>
        </w:rPr>
        <w:t>Clients SEO projects ( 60+ Websites)</w:t>
      </w:r>
    </w:p>
    <w:p>
      <w:pPr>
        <w:pStyle w:val="42"/>
        <w:numPr>
          <w:ilvl w:val="0"/>
          <w:numId w:val="2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IN"/>
        </w:rPr>
        <w:t>In-house SEO (Company Website)</w:t>
      </w:r>
    </w:p>
    <w:p>
      <w:pPr>
        <w:pStyle w:val="42"/>
        <w:numPr>
          <w:ilvl w:val="0"/>
          <w:numId w:val="2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CEPT University (Social Media Accounts)</w:t>
      </w:r>
    </w:p>
    <w:p>
      <w:pPr>
        <w:pStyle w:val="42"/>
        <w:numPr>
          <w:ilvl w:val="0"/>
          <w:numId w:val="2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All India Police Science Congress (Government Project) – Social Media</w:t>
      </w:r>
    </w:p>
    <w:p>
      <w:pPr>
        <w:pStyle w:val="42"/>
        <w:numPr>
          <w:ilvl w:val="0"/>
          <w:numId w:val="2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Gujarat Food India (CII-Government Event)</w:t>
      </w:r>
    </w:p>
    <w:p>
      <w:pPr>
        <w:pStyle w:val="42"/>
        <w:numPr>
          <w:ilvl w:val="0"/>
          <w:numId w:val="2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In-House Projects (Off-Page SEO/Social Media/App promotion)</w:t>
      </w:r>
    </w:p>
    <w:p>
      <w:pPr>
        <w:pStyle w:val="42"/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4"/>
          <w:szCs w:val="24"/>
        </w:rPr>
        <w:t>In-House Apps (App of the day + Showcase on different platforms)</w:t>
      </w:r>
    </w:p>
    <w:p>
      <w:pPr>
        <w:pStyle w:val="42"/>
        <w:rPr>
          <w:rFonts w:hint="default" w:asciiTheme="minorAscii" w:hAnsiTheme="minorAscii"/>
        </w:rPr>
      </w:pPr>
    </w:p>
    <w:p>
      <w:pPr>
        <w:pStyle w:val="42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Responsibilities: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</w:p>
    <w:p>
      <w:pPr>
        <w:pStyle w:val="42"/>
        <w:numPr>
          <w:ilvl w:val="0"/>
          <w:numId w:val="3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Keep an eye on the SEO techniques and keywords using by competitors.</w:t>
      </w:r>
    </w:p>
    <w:p>
      <w:pPr>
        <w:pStyle w:val="42"/>
        <w:numPr>
          <w:ilvl w:val="0"/>
          <w:numId w:val="3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Develop Social Media Marketing Strategies and Implement it</w:t>
      </w:r>
    </w:p>
    <w:p>
      <w:pPr>
        <w:pStyle w:val="42"/>
        <w:numPr>
          <w:ilvl w:val="0"/>
          <w:numId w:val="3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Keep up-to-date with constantly changing technological and social media trends</w:t>
      </w:r>
    </w:p>
    <w:p>
      <w:pPr>
        <w:pStyle w:val="42"/>
        <w:numPr>
          <w:ilvl w:val="0"/>
          <w:numId w:val="3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IN"/>
        </w:rPr>
        <w:t>Conducting on-site and off-site analysis of website SEO competition.</w:t>
      </w:r>
    </w:p>
    <w:p>
      <w:pPr>
        <w:pStyle w:val="42"/>
        <w:numPr>
          <w:ilvl w:val="0"/>
          <w:numId w:val="3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Using Google 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Analytic </w:t>
      </w:r>
      <w:r>
        <w:rPr>
          <w:rFonts w:hint="default" w:asciiTheme="minorAscii" w:hAnsiTheme="minorAscii"/>
          <w:sz w:val="24"/>
          <w:szCs w:val="24"/>
        </w:rPr>
        <w:t>/ Google Search Console to conduct performance reports regularly.</w:t>
      </w:r>
    </w:p>
    <w:p>
      <w:pPr>
        <w:pStyle w:val="42"/>
        <w:numPr>
          <w:ilvl w:val="0"/>
          <w:numId w:val="3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Keeping up-to-date with </w:t>
      </w:r>
      <w:r>
        <w:rPr>
          <w:rFonts w:hint="default" w:asciiTheme="minorAscii" w:hAnsiTheme="minorAscii"/>
          <w:sz w:val="24"/>
          <w:szCs w:val="24"/>
          <w:lang w:val="en-IN"/>
        </w:rPr>
        <w:t>Latest SEO Updates/Trends</w:t>
      </w:r>
    </w:p>
    <w:p>
      <w:pPr>
        <w:pStyle w:val="42"/>
        <w:numPr>
          <w:ilvl w:val="0"/>
          <w:numId w:val="3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IN"/>
        </w:rPr>
        <w:t>C</w:t>
      </w:r>
      <w:r>
        <w:rPr>
          <w:rFonts w:hint="default" w:asciiTheme="minorAscii" w:hAnsiTheme="minorAscii"/>
          <w:sz w:val="24"/>
          <w:szCs w:val="24"/>
        </w:rPr>
        <w:t>ompetitor analysis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with keywords research</w:t>
      </w:r>
    </w:p>
    <w:p>
      <w:pPr>
        <w:pStyle w:val="42"/>
        <w:numPr>
          <w:ilvl w:val="0"/>
          <w:numId w:val="3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Converting visitors through strong calls-to-action (CTA).</w:t>
      </w:r>
    </w:p>
    <w:p>
      <w:pPr>
        <w:pStyle w:val="42"/>
        <w:numPr>
          <w:ilvl w:val="0"/>
          <w:numId w:val="3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Maintaining powerful SEO content websites, blogs, and social media accounts.</w:t>
      </w:r>
    </w:p>
    <w:p>
      <w:pPr>
        <w:pStyle w:val="42"/>
        <w:numPr>
          <w:ilvl w:val="0"/>
          <w:numId w:val="3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Enriching websites and online content with powerful keywords.</w:t>
      </w:r>
    </w:p>
    <w:p>
      <w:pPr>
        <w:pStyle w:val="42"/>
        <w:numPr>
          <w:ilvl w:val="0"/>
          <w:numId w:val="3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Lead Generation</w:t>
      </w:r>
    </w:p>
    <w:p>
      <w:pPr>
        <w:pStyle w:val="42"/>
        <w:rPr>
          <w:rFonts w:hint="default" w:asciiTheme="minorAscii" w:hAnsiTheme="minorAscii"/>
          <w:b/>
          <w:bCs/>
          <w:sz w:val="28"/>
          <w:szCs w:val="28"/>
        </w:rPr>
      </w:pPr>
    </w:p>
    <w:p>
      <w:pPr>
        <w:pStyle w:val="42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Achievements: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numPr>
          <w:ilvl w:val="0"/>
          <w:numId w:val="3"/>
        </w:numPr>
        <w:ind w:left="720" w:leftChars="0" w:hanging="36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7+ Years work Experience</w:t>
      </w:r>
    </w:p>
    <w:p>
      <w:pPr>
        <w:pStyle w:val="42"/>
        <w:numPr>
          <w:ilvl w:val="0"/>
          <w:numId w:val="3"/>
        </w:numPr>
        <w:ind w:left="720" w:leftChars="0" w:hanging="36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30+ SEO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>A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udits for projects</w:t>
      </w:r>
    </w:p>
    <w:p>
      <w:pPr>
        <w:pStyle w:val="42"/>
        <w:numPr>
          <w:ilvl w:val="0"/>
          <w:numId w:val="3"/>
        </w:numPr>
        <w:ind w:left="720" w:leftChars="0" w:hanging="36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Created and promoted 60+ client websites &amp; In-House Projects</w:t>
      </w:r>
    </w:p>
    <w:p>
      <w:pPr>
        <w:pStyle w:val="42"/>
        <w:numPr>
          <w:ilvl w:val="0"/>
          <w:numId w:val="3"/>
        </w:numPr>
        <w:ind w:left="720" w:leftChars="0" w:hanging="36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Increased organic web and mobile traffic to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>7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0% world-wide</w:t>
      </w:r>
    </w:p>
    <w:p>
      <w:pPr>
        <w:pStyle w:val="42"/>
        <w:numPr>
          <w:ilvl w:val="0"/>
          <w:numId w:val="3"/>
        </w:numPr>
        <w:ind w:left="720" w:leftChars="0" w:hanging="36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Lead generate and collect products relate data country wise for Sales Team </w:t>
      </w:r>
    </w:p>
    <w:p>
      <w:pPr>
        <w:pStyle w:val="42"/>
        <w:numPr>
          <w:ilvl w:val="0"/>
          <w:numId w:val="3"/>
        </w:numPr>
        <w:ind w:left="720" w:leftChars="0" w:hanging="36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Successfully spearhead social media campaigns on various platforms channels</w:t>
      </w:r>
    </w:p>
    <w:p>
      <w:pPr>
        <w:pStyle w:val="42"/>
        <w:numPr>
          <w:ilvl w:val="0"/>
          <w:numId w:val="3"/>
        </w:numPr>
        <w:ind w:left="720" w:leftChars="0" w:hanging="360" w:firstLineChars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Expert in Marketing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>Analytic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and social media management.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Master in SEO O</w:t>
      </w:r>
      <w:r>
        <w:rPr>
          <w:rFonts w:hint="default" w:asciiTheme="minorAscii" w:hAnsiTheme="minorAscii"/>
          <w:b/>
          <w:bCs/>
          <w:sz w:val="24"/>
          <w:szCs w:val="24"/>
          <w:lang w:val="en-IN"/>
        </w:rPr>
        <w:t>n-</w:t>
      </w:r>
      <w:r>
        <w:rPr>
          <w:rFonts w:hint="default" w:asciiTheme="minorAscii" w:hAnsiTheme="minorAscii"/>
          <w:b/>
          <w:bCs/>
          <w:sz w:val="24"/>
          <w:szCs w:val="24"/>
        </w:rPr>
        <w:t>Page Activities: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Technical Skills: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- knowledge of Google tools - Google Analytics and Google Search Console, also stay updated about the latest SEO trends.</w:t>
      </w:r>
    </w:p>
    <w:p>
      <w:pPr>
        <w:pStyle w:val="4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- Give the importance of the ever-changing search engine algorithms.</w:t>
      </w:r>
    </w:p>
    <w:p>
      <w:pPr>
        <w:pStyle w:val="4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- H1, Meta tags,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 xml:space="preserve">Meta Title, Meta Description, 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XML sitemaps, robots.txt, and the ability to solve crawl issues.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Non-technical Skills: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</w:rPr>
        <w:t>- Data Analysis, Keyword Research, Writing Title/ Description as per content</w:t>
      </w:r>
    </w:p>
    <w:p>
      <w:pPr>
        <w:pStyle w:val="42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 xml:space="preserve">- 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Us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>ing the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>r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equired strategies anytime for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 xml:space="preserve">SEO 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project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t>s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without losing momentum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Master in SEO Off-Page Activities: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- Business Listing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- Forum Profile Submission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- Blog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Posting </w:t>
      </w:r>
      <w:r>
        <w:rPr>
          <w:rFonts w:hint="default" w:asciiTheme="minorAscii" w:hAnsiTheme="minorAscii"/>
          <w:sz w:val="24"/>
          <w:szCs w:val="24"/>
        </w:rPr>
        <w:t>(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Post on </w:t>
      </w:r>
      <w:r>
        <w:rPr>
          <w:rFonts w:hint="default" w:asciiTheme="minorAscii" w:hAnsiTheme="minorAscii"/>
          <w:sz w:val="24"/>
          <w:szCs w:val="24"/>
        </w:rPr>
        <w:t xml:space="preserve">Medium/ </w:t>
      </w:r>
      <w:r>
        <w:rPr>
          <w:rFonts w:hint="default" w:asciiTheme="minorAscii" w:hAnsiTheme="minorAscii"/>
          <w:sz w:val="24"/>
          <w:szCs w:val="24"/>
          <w:lang w:val="en-IN"/>
        </w:rPr>
        <w:t>WordPress</w:t>
      </w:r>
      <w:r>
        <w:rPr>
          <w:rFonts w:hint="default" w:asciiTheme="minorAscii" w:hAnsiTheme="minorAscii"/>
          <w:sz w:val="24"/>
          <w:szCs w:val="24"/>
        </w:rPr>
        <w:t xml:space="preserve">/ </w:t>
      </w:r>
      <w:r>
        <w:rPr>
          <w:rFonts w:hint="default" w:asciiTheme="minorAscii" w:hAnsiTheme="minorAscii"/>
          <w:sz w:val="24"/>
          <w:szCs w:val="24"/>
          <w:lang w:val="en-IN"/>
        </w:rPr>
        <w:t>Blogger</w:t>
      </w:r>
      <w:r>
        <w:rPr>
          <w:rFonts w:hint="default" w:asciiTheme="minorAscii" w:hAnsiTheme="minorAscii"/>
          <w:sz w:val="24"/>
          <w:szCs w:val="24"/>
        </w:rPr>
        <w:t>)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- Review Submission (3rd Party Review Submission)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- Video Submission (YouTube, Vimeo)</w:t>
      </w:r>
    </w:p>
    <w:p>
      <w:pPr>
        <w:pStyle w:val="42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</w:rPr>
        <w:t>- Classified Submission</w:t>
      </w:r>
    </w:p>
    <w:p>
      <w:pPr>
        <w:pStyle w:val="42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</w:rPr>
        <w:t xml:space="preserve">- </w:t>
      </w:r>
      <w:r>
        <w:rPr>
          <w:rFonts w:hint="default" w:asciiTheme="minorAscii" w:hAnsiTheme="minorAscii"/>
          <w:sz w:val="24"/>
          <w:szCs w:val="24"/>
          <w:lang w:val="en-IN"/>
        </w:rPr>
        <w:t>Question &amp; Answer ( Quora)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- Social Media Blog Sharing (Post </w:t>
      </w:r>
      <w:r>
        <w:rPr>
          <w:rFonts w:hint="default" w:asciiTheme="minorAscii" w:hAnsiTheme="minorAscii"/>
          <w:sz w:val="24"/>
          <w:szCs w:val="24"/>
          <w:lang w:val="en-IN"/>
        </w:rPr>
        <w:t>on the</w:t>
      </w:r>
      <w:r>
        <w:rPr>
          <w:rFonts w:hint="default" w:asciiTheme="minorAscii" w:hAnsiTheme="minorAscii"/>
          <w:sz w:val="24"/>
          <w:szCs w:val="24"/>
        </w:rPr>
        <w:t xml:space="preserve"> Linkedin/ Facebook Group)</w:t>
      </w:r>
    </w:p>
    <w:p>
      <w:pPr>
        <w:pStyle w:val="42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</w:rPr>
        <w:t>- Social Bookmarking Submission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(Tumblr/ Plurk/ Mix/ Reddit/ Ello)</w:t>
      </w:r>
    </w:p>
    <w:p>
      <w:pPr>
        <w:pStyle w:val="42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</w:rPr>
        <w:t>- PPT/PDF Submission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(Slideshare/ issuu/ slideserve)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- Lead Generation</w:t>
      </w:r>
    </w:p>
    <w:p>
      <w:pPr>
        <w:pStyle w:val="42"/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 xml:space="preserve">Using the Best </w:t>
      </w:r>
      <w:r>
        <w:rPr>
          <w:rFonts w:hint="default" w:asciiTheme="minorAscii" w:hAnsiTheme="minorAscii"/>
          <w:b/>
          <w:bCs/>
          <w:sz w:val="24"/>
          <w:szCs w:val="24"/>
          <w:lang w:val="en-IN"/>
        </w:rPr>
        <w:t xml:space="preserve">SEO </w:t>
      </w:r>
      <w:r>
        <w:rPr>
          <w:rFonts w:hint="default" w:asciiTheme="minorAscii" w:hAnsiTheme="minorAscii"/>
          <w:b/>
          <w:bCs/>
          <w:sz w:val="24"/>
          <w:szCs w:val="24"/>
        </w:rPr>
        <w:t>Tools for Projects: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</w:p>
    <w:p>
      <w:pPr>
        <w:pStyle w:val="42"/>
        <w:numPr>
          <w:ilvl w:val="0"/>
          <w:numId w:val="4"/>
        </w:numPr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Ahrefs</w:t>
      </w:r>
    </w:p>
    <w:p>
      <w:pPr>
        <w:pStyle w:val="42"/>
        <w:numPr>
          <w:ilvl w:val="0"/>
          <w:numId w:val="4"/>
        </w:numPr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Google Search Console</w:t>
      </w:r>
    </w:p>
    <w:p>
      <w:pPr>
        <w:pStyle w:val="42"/>
        <w:numPr>
          <w:ilvl w:val="0"/>
          <w:numId w:val="4"/>
        </w:numPr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SEMRush</w:t>
      </w:r>
    </w:p>
    <w:p>
      <w:pPr>
        <w:pStyle w:val="42"/>
        <w:numPr>
          <w:ilvl w:val="0"/>
          <w:numId w:val="4"/>
        </w:numPr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KWFinder</w:t>
      </w:r>
    </w:p>
    <w:p>
      <w:pPr>
        <w:pStyle w:val="42"/>
        <w:numPr>
          <w:ilvl w:val="0"/>
          <w:numId w:val="4"/>
        </w:numPr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MOZ</w:t>
      </w:r>
    </w:p>
    <w:p>
      <w:pPr>
        <w:pStyle w:val="42"/>
        <w:numPr>
          <w:ilvl w:val="0"/>
          <w:numId w:val="4"/>
        </w:numPr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UberSuggest</w:t>
      </w:r>
    </w:p>
    <w:p>
      <w:pPr>
        <w:pStyle w:val="42"/>
        <w:numPr>
          <w:ilvl w:val="0"/>
          <w:numId w:val="4"/>
        </w:numPr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Woorank</w:t>
      </w:r>
    </w:p>
    <w:p>
      <w:pPr>
        <w:pStyle w:val="42"/>
        <w:numPr>
          <w:ilvl w:val="0"/>
          <w:numId w:val="4"/>
        </w:numPr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Google Trends</w:t>
      </w:r>
    </w:p>
    <w:p>
      <w:pPr>
        <w:pStyle w:val="42"/>
        <w:numPr>
          <w:ilvl w:val="0"/>
          <w:numId w:val="4"/>
        </w:numPr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Siteliner</w:t>
      </w:r>
    </w:p>
    <w:p>
      <w:pPr>
        <w:pStyle w:val="42"/>
        <w:numPr>
          <w:ilvl w:val="0"/>
          <w:numId w:val="4"/>
        </w:numPr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Keywords Everywhere</w:t>
      </w:r>
    </w:p>
    <w:p>
      <w:pPr>
        <w:pStyle w:val="42"/>
        <w:numPr>
          <w:ilvl w:val="0"/>
          <w:numId w:val="4"/>
        </w:numPr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Keyword Rank Checker</w:t>
      </w:r>
    </w:p>
    <w:p>
      <w:pPr>
        <w:pStyle w:val="42"/>
        <w:numPr>
          <w:ilvl w:val="0"/>
          <w:numId w:val="0"/>
        </w:numPr>
        <w:ind w:left="360" w:leftChars="0"/>
        <w:rPr>
          <w:rFonts w:hint="default" w:asciiTheme="minorAscii" w:hAnsiTheme="minorAscii"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Other Technical Proficiencies: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Design Script: HTML, CSS, Java Script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Firefox Add-ons: 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SEO Quake, </w:t>
      </w:r>
      <w:r>
        <w:rPr>
          <w:rFonts w:hint="default" w:asciiTheme="minorAscii" w:hAnsiTheme="minorAscii"/>
          <w:sz w:val="24"/>
          <w:szCs w:val="24"/>
        </w:rPr>
        <w:t>Firebug, Inform-enter, Auto fill Forms, Web Rank Tool bar</w:t>
      </w:r>
      <w:r>
        <w:rPr>
          <w:rFonts w:hint="default" w:asciiTheme="minorAscii" w:hAnsiTheme="minorAscii"/>
          <w:sz w:val="24"/>
          <w:szCs w:val="24"/>
          <w:lang w:val="en-IN"/>
        </w:rPr>
        <w:t>, etc.</w:t>
      </w: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</w:p>
    <w:p>
      <w:pPr>
        <w:pStyle w:val="42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Experience:</w:t>
      </w:r>
    </w:p>
    <w:p>
      <w:pPr>
        <w:pStyle w:val="4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I have </w:t>
      </w:r>
      <w:r>
        <w:rPr>
          <w:rFonts w:hint="default" w:asciiTheme="minorAscii" w:hAnsiTheme="minorAscii"/>
          <w:sz w:val="24"/>
          <w:szCs w:val="24"/>
          <w:lang w:val="en-IN"/>
        </w:rPr>
        <w:t>7</w:t>
      </w:r>
      <w:r>
        <w:rPr>
          <w:rFonts w:hint="default" w:asciiTheme="minorAscii" w:hAnsiTheme="minorAscii"/>
          <w:sz w:val="24"/>
          <w:szCs w:val="24"/>
        </w:rPr>
        <w:t>+ years of working experience in the field of SEO (Off-Page optimization | Link Building) + SMO (Social Media Optimization).</w:t>
      </w:r>
    </w:p>
    <w:p>
      <w:pPr>
        <w:pStyle w:val="42"/>
        <w:rPr>
          <w:rFonts w:hint="default" w:asciiTheme="minorAscii" w:hAnsiTheme="minorAscii"/>
          <w:b/>
          <w:bCs/>
          <w:sz w:val="20"/>
          <w:szCs w:val="20"/>
        </w:rPr>
      </w:pPr>
    </w:p>
    <w:p>
      <w:pPr>
        <w:pStyle w:val="42"/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Declaration:</w:t>
      </w:r>
    </w:p>
    <w:p>
      <w:pPr>
        <w:pStyle w:val="42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I hereby do solemnly inform that the details furnished above are true to the best of my knowledge.</w:t>
      </w:r>
    </w:p>
    <w:p>
      <w:pPr>
        <w:pStyle w:val="42"/>
        <w:rPr>
          <w:rFonts w:hint="default" w:asciiTheme="minorAscii" w:hAnsiTheme="minorAscii"/>
          <w:sz w:val="20"/>
          <w:szCs w:val="20"/>
        </w:rPr>
      </w:pPr>
    </w:p>
    <w:p>
      <w:pPr>
        <w:pStyle w:val="42"/>
        <w:jc w:val="right"/>
        <w:rPr>
          <w:rFonts w:hint="default" w:asciiTheme="minorAscii" w:hAnsiTheme="minorAscii"/>
          <w:b/>
          <w:bCs/>
          <w:sz w:val="28"/>
          <w:szCs w:val="28"/>
        </w:rPr>
      </w:pPr>
    </w:p>
    <w:p>
      <w:pPr>
        <w:pStyle w:val="42"/>
        <w:jc w:val="right"/>
        <w:rPr>
          <w:rFonts w:hint="default" w:asciiTheme="minorAscii" w:hAnsiTheme="minorAscii"/>
        </w:rPr>
      </w:pPr>
    </w:p>
    <w:p>
      <w:pPr>
        <w:pStyle w:val="42"/>
        <w:jc w:val="right"/>
        <w:rPr>
          <w:rFonts w:hint="default" w:asciiTheme="minorAscii" w:hAnsiTheme="minorAscii"/>
          <w:b/>
          <w:bCs/>
          <w:sz w:val="28"/>
          <w:szCs w:val="28"/>
        </w:rPr>
      </w:pPr>
    </w:p>
    <w:p>
      <w:pPr>
        <w:pStyle w:val="42"/>
        <w:jc w:val="right"/>
        <w:rPr>
          <w:rFonts w:hint="default" w:asciiTheme="minorAscii" w:hAnsiTheme="minorAscii"/>
          <w:b/>
          <w:bCs/>
          <w:sz w:val="28"/>
          <w:szCs w:val="28"/>
        </w:rPr>
      </w:pPr>
    </w:p>
    <w:p>
      <w:pPr>
        <w:pStyle w:val="42"/>
        <w:jc w:val="right"/>
        <w:rPr>
          <w:rFonts w:hint="default" w:asciiTheme="minorAscii" w:hAnsiTheme="minorAscii"/>
          <w:b/>
          <w:bCs/>
          <w:sz w:val="28"/>
          <w:szCs w:val="28"/>
        </w:rPr>
      </w:pPr>
    </w:p>
    <w:p>
      <w:pPr>
        <w:pStyle w:val="42"/>
        <w:jc w:val="righ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Jignesh Thanki</w:t>
      </w: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3E00FDC"/>
    <w:rsid w:val="0A677C81"/>
    <w:rsid w:val="1C5E2041"/>
    <w:rsid w:val="2FE056FA"/>
    <w:rsid w:val="320A1DC7"/>
    <w:rsid w:val="40D91262"/>
    <w:rsid w:val="57842703"/>
    <w:rsid w:val="59777D52"/>
    <w:rsid w:val="5E6E388F"/>
    <w:rsid w:val="6C9F7F97"/>
    <w:rsid w:val="74787D23"/>
    <w:rsid w:val="7D0248D7"/>
    <w:rsid w:val="7F5D73D7"/>
    <w:rsid w:val="7FA946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Droid Sans Fallback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gu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"/>
    <w:basedOn w:val="7"/>
    <w:qFormat/>
    <w:uiPriority w:val="0"/>
    <w:rPr>
      <w:rFonts w:cs="FreeSans"/>
    </w:rPr>
  </w:style>
  <w:style w:type="paragraph" w:customStyle="1" w:styleId="7">
    <w:name w:val="Text Body"/>
    <w:basedOn w:val="1"/>
    <w:uiPriority w:val="0"/>
    <w:pPr>
      <w:spacing w:before="0" w:after="140" w:line="288" w:lineRule="auto"/>
    </w:pPr>
  </w:style>
  <w:style w:type="character" w:customStyle="1" w:styleId="8">
    <w:name w:val="Internet Link"/>
    <w:basedOn w:val="2"/>
    <w:unhideWhenUsed/>
    <w:uiPriority w:val="99"/>
    <w:rPr>
      <w:color w:val="0000FF"/>
      <w:u w:val="single"/>
      <w:lang w:val="zh-CN" w:eastAsia="zh-CN" w:bidi="zh-CN"/>
    </w:rPr>
  </w:style>
  <w:style w:type="character" w:customStyle="1" w:styleId="9">
    <w:name w:val="ListLabel 1"/>
    <w:uiPriority w:val="0"/>
    <w:rPr>
      <w:rFonts w:cs="Courier New"/>
    </w:rPr>
  </w:style>
  <w:style w:type="character" w:customStyle="1" w:styleId="10">
    <w:name w:val="ListLabel 2"/>
    <w:uiPriority w:val="0"/>
    <w:rPr>
      <w:sz w:val="20"/>
    </w:rPr>
  </w:style>
  <w:style w:type="character" w:customStyle="1" w:styleId="11">
    <w:name w:val="ListLabel 3"/>
    <w:uiPriority w:val="0"/>
    <w:rPr>
      <w:rFonts w:cs="Calibri"/>
    </w:rPr>
  </w:style>
  <w:style w:type="character" w:customStyle="1" w:styleId="12">
    <w:name w:val="ListLabel 4"/>
    <w:uiPriority w:val="0"/>
    <w:rPr>
      <w:rFonts w:cs="Wingdings"/>
    </w:rPr>
  </w:style>
  <w:style w:type="character" w:customStyle="1" w:styleId="13">
    <w:name w:val="ListLabel 5"/>
    <w:uiPriority w:val="0"/>
    <w:rPr>
      <w:rFonts w:cs="Courier New"/>
    </w:rPr>
  </w:style>
  <w:style w:type="character" w:customStyle="1" w:styleId="14">
    <w:name w:val="ListLabel 6"/>
    <w:qFormat/>
    <w:uiPriority w:val="0"/>
    <w:rPr>
      <w:rFonts w:cs="Symbol"/>
    </w:rPr>
  </w:style>
  <w:style w:type="character" w:customStyle="1" w:styleId="15">
    <w:name w:val="ListLabel 7"/>
    <w:uiPriority w:val="0"/>
    <w:rPr>
      <w:rFonts w:cs="Calibri"/>
    </w:rPr>
  </w:style>
  <w:style w:type="character" w:customStyle="1" w:styleId="16">
    <w:name w:val="ListLabel 8"/>
    <w:qFormat/>
    <w:uiPriority w:val="0"/>
    <w:rPr>
      <w:rFonts w:cs="Wingdings"/>
    </w:rPr>
  </w:style>
  <w:style w:type="character" w:customStyle="1" w:styleId="17">
    <w:name w:val="ListLabel 9"/>
    <w:uiPriority w:val="0"/>
    <w:rPr>
      <w:rFonts w:cs="Courier New"/>
    </w:rPr>
  </w:style>
  <w:style w:type="character" w:customStyle="1" w:styleId="18">
    <w:name w:val="ListLabel 10"/>
    <w:qFormat/>
    <w:uiPriority w:val="0"/>
    <w:rPr>
      <w:rFonts w:cs="Symbol"/>
    </w:rPr>
  </w:style>
  <w:style w:type="character" w:customStyle="1" w:styleId="19">
    <w:name w:val="ListLabel 11"/>
    <w:uiPriority w:val="0"/>
    <w:rPr>
      <w:rFonts w:cs="Calibri"/>
    </w:rPr>
  </w:style>
  <w:style w:type="character" w:customStyle="1" w:styleId="20">
    <w:name w:val="ListLabel 12"/>
    <w:uiPriority w:val="0"/>
    <w:rPr>
      <w:rFonts w:cs="Wingdings"/>
    </w:rPr>
  </w:style>
  <w:style w:type="character" w:customStyle="1" w:styleId="21">
    <w:name w:val="ListLabel 13"/>
    <w:uiPriority w:val="0"/>
    <w:rPr>
      <w:rFonts w:cs="Courier New"/>
    </w:rPr>
  </w:style>
  <w:style w:type="character" w:customStyle="1" w:styleId="22">
    <w:name w:val="ListLabel 14"/>
    <w:uiPriority w:val="0"/>
    <w:rPr>
      <w:rFonts w:cs="Symbol"/>
    </w:rPr>
  </w:style>
  <w:style w:type="character" w:customStyle="1" w:styleId="23">
    <w:name w:val="ListLabel 15"/>
    <w:uiPriority w:val="0"/>
    <w:rPr>
      <w:rFonts w:cs="Calibri"/>
    </w:rPr>
  </w:style>
  <w:style w:type="character" w:customStyle="1" w:styleId="24">
    <w:name w:val="ListLabel 16"/>
    <w:uiPriority w:val="0"/>
    <w:rPr>
      <w:rFonts w:cs="Wingdings"/>
    </w:rPr>
  </w:style>
  <w:style w:type="character" w:customStyle="1" w:styleId="25">
    <w:name w:val="ListLabel 17"/>
    <w:uiPriority w:val="0"/>
    <w:rPr>
      <w:rFonts w:cs="Courier New"/>
    </w:rPr>
  </w:style>
  <w:style w:type="character" w:customStyle="1" w:styleId="26">
    <w:name w:val="ListLabel 18"/>
    <w:qFormat/>
    <w:uiPriority w:val="0"/>
    <w:rPr>
      <w:rFonts w:cs="Symbol"/>
    </w:rPr>
  </w:style>
  <w:style w:type="character" w:customStyle="1" w:styleId="27">
    <w:name w:val="ListLabel 19"/>
    <w:qFormat/>
    <w:uiPriority w:val="0"/>
    <w:rPr>
      <w:rFonts w:cs="Calibri"/>
    </w:rPr>
  </w:style>
  <w:style w:type="character" w:customStyle="1" w:styleId="28">
    <w:name w:val="ListLabel 20"/>
    <w:uiPriority w:val="0"/>
    <w:rPr>
      <w:rFonts w:cs="Wingdings"/>
    </w:rPr>
  </w:style>
  <w:style w:type="character" w:customStyle="1" w:styleId="29">
    <w:name w:val="ListLabel 21"/>
    <w:uiPriority w:val="0"/>
    <w:rPr>
      <w:rFonts w:cs="Courier New"/>
    </w:rPr>
  </w:style>
  <w:style w:type="character" w:customStyle="1" w:styleId="30">
    <w:name w:val="ListLabel 22"/>
    <w:uiPriority w:val="0"/>
    <w:rPr>
      <w:rFonts w:cs="Symbol"/>
    </w:rPr>
  </w:style>
  <w:style w:type="character" w:customStyle="1" w:styleId="31">
    <w:name w:val="ListLabel 23"/>
    <w:uiPriority w:val="0"/>
    <w:rPr>
      <w:rFonts w:cs="Calibri"/>
    </w:rPr>
  </w:style>
  <w:style w:type="character" w:customStyle="1" w:styleId="32">
    <w:name w:val="ListLabel 24"/>
    <w:uiPriority w:val="0"/>
    <w:rPr>
      <w:rFonts w:cs="Wingdings"/>
    </w:rPr>
  </w:style>
  <w:style w:type="character" w:customStyle="1" w:styleId="33">
    <w:name w:val="ListLabel 25"/>
    <w:uiPriority w:val="0"/>
    <w:rPr>
      <w:rFonts w:cs="Courier New"/>
    </w:rPr>
  </w:style>
  <w:style w:type="character" w:customStyle="1" w:styleId="34">
    <w:name w:val="ListLabel 26"/>
    <w:qFormat/>
    <w:uiPriority w:val="0"/>
    <w:rPr>
      <w:rFonts w:cs="Symbol"/>
    </w:rPr>
  </w:style>
  <w:style w:type="character" w:customStyle="1" w:styleId="35">
    <w:name w:val="ListLabel 27"/>
    <w:uiPriority w:val="0"/>
    <w:rPr>
      <w:rFonts w:cs="Calibri"/>
    </w:rPr>
  </w:style>
  <w:style w:type="character" w:customStyle="1" w:styleId="36">
    <w:name w:val="ListLabel 28"/>
    <w:uiPriority w:val="0"/>
    <w:rPr>
      <w:rFonts w:cs="Wingdings"/>
    </w:rPr>
  </w:style>
  <w:style w:type="character" w:customStyle="1" w:styleId="37">
    <w:name w:val="ListLabel 29"/>
    <w:uiPriority w:val="0"/>
    <w:rPr>
      <w:rFonts w:cs="Courier New"/>
    </w:rPr>
  </w:style>
  <w:style w:type="character" w:customStyle="1" w:styleId="38">
    <w:name w:val="ListLabel 30"/>
    <w:uiPriority w:val="0"/>
    <w:rPr>
      <w:rFonts w:cs="Symbol"/>
    </w:rPr>
  </w:style>
  <w:style w:type="character" w:customStyle="1" w:styleId="39">
    <w:name w:val="ListLabel 31"/>
    <w:uiPriority w:val="0"/>
    <w:rPr>
      <w:rFonts w:cs="Calibri"/>
    </w:rPr>
  </w:style>
  <w:style w:type="paragraph" w:customStyle="1" w:styleId="40">
    <w:name w:val="Heading"/>
    <w:basedOn w:val="1"/>
    <w:next w:val="7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41">
    <w:name w:val="Index"/>
    <w:basedOn w:val="1"/>
    <w:uiPriority w:val="0"/>
    <w:pPr>
      <w:suppressLineNumbers/>
    </w:pPr>
    <w:rPr>
      <w:rFonts w:cs="FreeSans"/>
    </w:rPr>
  </w:style>
  <w:style w:type="paragraph" w:styleId="4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2017-12-09T02:47:00Z</dcterms:created>
  <dc:creator>Administrator</dc:creator>
  <cp:lastModifiedBy>google1578286521</cp:lastModifiedBy>
  <dcterms:modified xsi:type="dcterms:W3CDTF">2021-04-20T11:37:37Z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